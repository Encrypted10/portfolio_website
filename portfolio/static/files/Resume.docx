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89B35" w14:textId="6CB36FEC" w:rsidR="004104B8" w:rsidRDefault="0011210A" w:rsidP="007964A7">
      <w:pPr>
        <w:jc w:val="both"/>
      </w:pPr>
      <w:r w:rsidRPr="0036293B">
        <w:t>Name</w:t>
      </w:r>
      <w:r>
        <w:t xml:space="preserve">: </w:t>
      </w:r>
      <w:r w:rsidRPr="0036293B">
        <w:rPr>
          <w:b/>
          <w:bCs/>
        </w:rPr>
        <w:t>Khaja Mubashir Arsalan</w:t>
      </w:r>
    </w:p>
    <w:p w14:paraId="4AA26D50" w14:textId="5B6F86F5" w:rsidR="0011210A" w:rsidRDefault="0011210A" w:rsidP="007964A7">
      <w:pPr>
        <w:jc w:val="both"/>
      </w:pPr>
      <w:r w:rsidRPr="0036293B">
        <w:t>Location</w:t>
      </w:r>
      <w:r>
        <w:t>: Hyderabad, India</w:t>
      </w:r>
    </w:p>
    <w:p w14:paraId="756DFAAD" w14:textId="63C5B08A" w:rsidR="0011210A" w:rsidRDefault="0011210A" w:rsidP="007964A7">
      <w:pPr>
        <w:jc w:val="both"/>
      </w:pPr>
      <w:r w:rsidRPr="0036293B">
        <w:t>Phone</w:t>
      </w:r>
      <w:r>
        <w:t>: +91 9515855961</w:t>
      </w:r>
    </w:p>
    <w:p w14:paraId="0D4032B7" w14:textId="4CFCCB28" w:rsidR="0011210A" w:rsidRDefault="0011210A" w:rsidP="007964A7">
      <w:pPr>
        <w:jc w:val="both"/>
      </w:pPr>
      <w:r w:rsidRPr="0036293B">
        <w:t>Email</w:t>
      </w:r>
      <w:r>
        <w:t xml:space="preserve">: </w:t>
      </w:r>
      <w:hyperlink r:id="rId8" w:history="1">
        <w:r w:rsidRPr="005E44C7">
          <w:rPr>
            <w:rStyle w:val="Hyperlink"/>
          </w:rPr>
          <w:t>kmarsalan124@gmail.com</w:t>
        </w:r>
      </w:hyperlink>
    </w:p>
    <w:p w14:paraId="026FB422" w14:textId="28A0B470" w:rsidR="0011210A" w:rsidRDefault="0011210A" w:rsidP="007964A7">
      <w:pPr>
        <w:pBdr>
          <w:bottom w:val="single" w:sz="6" w:space="1" w:color="auto"/>
        </w:pBdr>
      </w:pPr>
      <w:hyperlink r:id="rId9" w:history="1">
        <w:r w:rsidRPr="0011210A">
          <w:rPr>
            <w:rStyle w:val="Hyperlink"/>
          </w:rPr>
          <w:t>Linked In</w:t>
        </w:r>
      </w:hyperlink>
      <w:r>
        <w:t xml:space="preserve"> | </w:t>
      </w:r>
      <w:hyperlink r:id="rId10" w:history="1">
        <w:r w:rsidRPr="0011210A">
          <w:rPr>
            <w:rStyle w:val="Hyperlink"/>
          </w:rPr>
          <w:t>Git Hub</w:t>
        </w:r>
      </w:hyperlink>
      <w:r w:rsidR="00713992">
        <w:t xml:space="preserve"> </w:t>
      </w:r>
      <w:r w:rsidR="00673B8C">
        <w:t xml:space="preserve">| </w:t>
      </w:r>
      <w:hyperlink r:id="rId11" w:history="1">
        <w:r w:rsidR="00673B8C" w:rsidRPr="00673B8C">
          <w:rPr>
            <w:rStyle w:val="Hyperlink"/>
          </w:rPr>
          <w:t>Portfolio</w:t>
        </w:r>
      </w:hyperlink>
      <w:r w:rsidR="0036293B">
        <w:br/>
      </w:r>
    </w:p>
    <w:p w14:paraId="41CA8672" w14:textId="713EE69A" w:rsidR="0011210A" w:rsidRDefault="0011210A" w:rsidP="007964A7">
      <w:pPr>
        <w:pStyle w:val="Heading1"/>
      </w:pPr>
      <w:r>
        <w:t>Objective</w:t>
      </w:r>
    </w:p>
    <w:p w14:paraId="662E35CD" w14:textId="0ECF8D29" w:rsidR="004D0571" w:rsidRDefault="00673B8C" w:rsidP="00673B8C">
      <w:pPr>
        <w:pBdr>
          <w:bottom w:val="single" w:sz="6" w:space="1" w:color="auto"/>
        </w:pBdr>
        <w:jc w:val="both"/>
      </w:pPr>
      <w:r w:rsidRPr="00673B8C">
        <w:t xml:space="preserve">Passionate </w:t>
      </w:r>
      <w:r w:rsidRPr="00673B8C">
        <w:rPr>
          <w:b/>
          <w:bCs/>
        </w:rPr>
        <w:t>Data Scientist</w:t>
      </w:r>
      <w:r w:rsidRPr="00673B8C">
        <w:t xml:space="preserve"> and </w:t>
      </w:r>
      <w:r w:rsidRPr="00673B8C">
        <w:rPr>
          <w:b/>
          <w:bCs/>
        </w:rPr>
        <w:t>Full-Stack Developer</w:t>
      </w:r>
      <w:r w:rsidRPr="00673B8C">
        <w:t xml:space="preserve"> with expertise in Machine Learning, Data Analysis, and Web Development. Skilled in Python, Django, SQL, and data visualization tools to build intelligent solutions. Experienced in developing predictive models, dashboards, and scalable web applications.</w:t>
      </w:r>
    </w:p>
    <w:p w14:paraId="07D9BD70" w14:textId="01A33CE2" w:rsidR="00F05A6C" w:rsidRPr="00F05A6C" w:rsidRDefault="0011210A" w:rsidP="00F05A6C">
      <w:pPr>
        <w:pStyle w:val="Heading1"/>
        <w:jc w:val="both"/>
      </w:pPr>
      <w:r>
        <w:t>Technical Skills</w:t>
      </w:r>
    </w:p>
    <w:p w14:paraId="2CA4CDED" w14:textId="513A5EF1" w:rsidR="0011210A" w:rsidRPr="00F05A6C" w:rsidRDefault="0011210A" w:rsidP="00467386">
      <w:pPr>
        <w:pStyle w:val="ListParagraph"/>
        <w:numPr>
          <w:ilvl w:val="0"/>
          <w:numId w:val="1"/>
        </w:numPr>
        <w:jc w:val="both"/>
      </w:pPr>
      <w:r w:rsidRPr="00F05A6C">
        <w:rPr>
          <w:b/>
          <w:bCs/>
        </w:rPr>
        <w:t>Programming</w:t>
      </w:r>
      <w:r w:rsidRPr="00F05A6C">
        <w:t>: Python, SQL, Mongo DB</w:t>
      </w:r>
      <w:r w:rsidR="0036293B" w:rsidRPr="00F05A6C">
        <w:t>.</w:t>
      </w:r>
    </w:p>
    <w:p w14:paraId="7BD4069C" w14:textId="5DE137BA" w:rsidR="0061561B" w:rsidRDefault="0011210A" w:rsidP="00467386">
      <w:pPr>
        <w:pStyle w:val="ListParagraph"/>
        <w:numPr>
          <w:ilvl w:val="0"/>
          <w:numId w:val="1"/>
        </w:numPr>
        <w:jc w:val="both"/>
      </w:pPr>
      <w:r w:rsidRPr="00F05A6C">
        <w:rPr>
          <w:b/>
          <w:bCs/>
        </w:rPr>
        <w:t>Machine Learning</w:t>
      </w:r>
      <w:r w:rsidRPr="00F05A6C">
        <w:t xml:space="preserve">: </w:t>
      </w:r>
      <w:r w:rsidR="0061561B" w:rsidRPr="00F05A6C">
        <w:t>Regression, Classification, Ensemble Learning, Reinforcement Learning, Pipelines, Cross-Validation.</w:t>
      </w:r>
    </w:p>
    <w:p w14:paraId="2993625D" w14:textId="2A0E0564" w:rsidR="00713992" w:rsidRPr="00F05A6C" w:rsidRDefault="00713992" w:rsidP="00713992">
      <w:pPr>
        <w:pStyle w:val="ListParagraph"/>
        <w:numPr>
          <w:ilvl w:val="0"/>
          <w:numId w:val="1"/>
        </w:numPr>
        <w:jc w:val="both"/>
      </w:pPr>
      <w:r>
        <w:rPr>
          <w:b/>
          <w:bCs/>
        </w:rPr>
        <w:t>Deep Learning</w:t>
      </w:r>
      <w:r w:rsidRPr="00713992">
        <w:t>:</w:t>
      </w:r>
      <w:r>
        <w:t xml:space="preserve"> CNN, RNN, NLP, CV</w:t>
      </w:r>
    </w:p>
    <w:p w14:paraId="5A534F13" w14:textId="17D4BF4F" w:rsidR="0036293B" w:rsidRPr="00F05A6C" w:rsidRDefault="0036293B" w:rsidP="00467386">
      <w:pPr>
        <w:pStyle w:val="ListParagraph"/>
        <w:numPr>
          <w:ilvl w:val="0"/>
          <w:numId w:val="1"/>
        </w:numPr>
        <w:jc w:val="both"/>
      </w:pPr>
      <w:r w:rsidRPr="00F05A6C">
        <w:rPr>
          <w:b/>
          <w:bCs/>
        </w:rPr>
        <w:t>Data Visualization</w:t>
      </w:r>
      <w:r w:rsidRPr="00F05A6C">
        <w:t>: Tableau, Matplotlib, Seaborn</w:t>
      </w:r>
      <w:r w:rsidR="00A018D7" w:rsidRPr="00F05A6C">
        <w:t>, Power BI</w:t>
      </w:r>
    </w:p>
    <w:p w14:paraId="011E1CC9" w14:textId="686D3E09" w:rsidR="0036293B" w:rsidRPr="00F05A6C" w:rsidRDefault="0036293B" w:rsidP="00467386">
      <w:pPr>
        <w:pStyle w:val="ListParagraph"/>
        <w:numPr>
          <w:ilvl w:val="0"/>
          <w:numId w:val="1"/>
        </w:numPr>
        <w:jc w:val="both"/>
      </w:pPr>
      <w:r w:rsidRPr="00F05A6C">
        <w:rPr>
          <w:b/>
          <w:bCs/>
        </w:rPr>
        <w:t>Databases</w:t>
      </w:r>
      <w:r w:rsidRPr="00F05A6C">
        <w:t>: SQLite</w:t>
      </w:r>
      <w:r w:rsidR="006C0068" w:rsidRPr="00F05A6C">
        <w:t>, MYSQL</w:t>
      </w:r>
      <w:r w:rsidRPr="00F05A6C">
        <w:t>.</w:t>
      </w:r>
    </w:p>
    <w:p w14:paraId="1BE026EA" w14:textId="68BC15AC" w:rsidR="0036293B" w:rsidRPr="00F05A6C" w:rsidRDefault="0036293B" w:rsidP="00467386">
      <w:pPr>
        <w:pStyle w:val="ListParagraph"/>
        <w:numPr>
          <w:ilvl w:val="0"/>
          <w:numId w:val="1"/>
        </w:numPr>
        <w:jc w:val="both"/>
      </w:pPr>
      <w:r w:rsidRPr="00F05A6C">
        <w:rPr>
          <w:b/>
          <w:bCs/>
        </w:rPr>
        <w:t>Web Development</w:t>
      </w:r>
      <w:r w:rsidRPr="00F05A6C">
        <w:t>: Django, HTML, CSS, JavaScript.</w:t>
      </w:r>
    </w:p>
    <w:p w14:paraId="7A86EB59" w14:textId="49F1164D" w:rsidR="0036293B" w:rsidRDefault="0036293B" w:rsidP="00E13FAD">
      <w:pPr>
        <w:pStyle w:val="ListParagraph"/>
        <w:numPr>
          <w:ilvl w:val="0"/>
          <w:numId w:val="1"/>
        </w:numPr>
        <w:pBdr>
          <w:bottom w:val="single" w:sz="6" w:space="1" w:color="auto"/>
        </w:pBdr>
        <w:jc w:val="both"/>
      </w:pPr>
      <w:r w:rsidRPr="00F05A6C">
        <w:rPr>
          <w:b/>
          <w:bCs/>
        </w:rPr>
        <w:t>Other Tools</w:t>
      </w:r>
      <w:r w:rsidRPr="00F05A6C">
        <w:t xml:space="preserve">: </w:t>
      </w:r>
      <w:proofErr w:type="spellStart"/>
      <w:r w:rsidRPr="00F05A6C">
        <w:t>Jupyter</w:t>
      </w:r>
      <w:proofErr w:type="spellEnd"/>
      <w:r w:rsidRPr="00F05A6C">
        <w:t xml:space="preserve"> Notebook</w:t>
      </w:r>
      <w:r w:rsidR="00187D89" w:rsidRPr="00F05A6C">
        <w:t>, G</w:t>
      </w:r>
      <w:r w:rsidR="002D3911">
        <w:t>it</w:t>
      </w:r>
      <w:r w:rsidR="00187D89" w:rsidRPr="00F05A6C">
        <w:t>, G</w:t>
      </w:r>
      <w:r w:rsidR="002D3911">
        <w:t>itHub</w:t>
      </w:r>
      <w:r w:rsidRPr="00F05A6C">
        <w:t>.</w:t>
      </w:r>
    </w:p>
    <w:p w14:paraId="6173108C" w14:textId="08BBD2D7" w:rsidR="0036293B" w:rsidRDefault="00124DA4" w:rsidP="007964A7">
      <w:pPr>
        <w:pStyle w:val="Heading1"/>
      </w:pPr>
      <w:r>
        <w:t>Inter</w:t>
      </w:r>
      <w:r w:rsidR="00187D89">
        <w:t>n</w:t>
      </w:r>
      <w:r>
        <w:t>ships</w:t>
      </w:r>
      <w:r w:rsidR="00187D89">
        <w:t xml:space="preserve"> &amp; Training Experience</w:t>
      </w:r>
    </w:p>
    <w:p w14:paraId="1F4A88F1" w14:textId="1EE62ABF" w:rsidR="006561EE" w:rsidRDefault="0036293B" w:rsidP="00CE342D">
      <w:pPr>
        <w:pStyle w:val="ListParagraph"/>
        <w:numPr>
          <w:ilvl w:val="0"/>
          <w:numId w:val="11"/>
        </w:numPr>
      </w:pPr>
      <w:r w:rsidRPr="00CE342D">
        <w:rPr>
          <w:b/>
          <w:bCs/>
        </w:rPr>
        <w:t>Data Scientist</w:t>
      </w:r>
      <w:r w:rsidR="003C4BE1" w:rsidRPr="00CE342D">
        <w:rPr>
          <w:b/>
          <w:bCs/>
        </w:rPr>
        <w:t xml:space="preserve"> Intern</w:t>
      </w:r>
      <w:r w:rsidR="003C4BE1">
        <w:t xml:space="preserve"> </w:t>
      </w:r>
      <w:r>
        <w:t xml:space="preserve"> </w:t>
      </w:r>
      <w:r w:rsidR="0007578C">
        <w:t>-</w:t>
      </w:r>
      <w:r w:rsidR="00A6053B">
        <w:t xml:space="preserve"> </w:t>
      </w:r>
      <w:proofErr w:type="spellStart"/>
      <w:r w:rsidR="00A6053B">
        <w:t>Cognify</w:t>
      </w:r>
      <w:r w:rsidR="00D404A7">
        <w:t>z</w:t>
      </w:r>
      <w:proofErr w:type="spellEnd"/>
      <w:r w:rsidR="00A6053B">
        <w:t xml:space="preserve"> technologies</w:t>
      </w:r>
      <w:r w:rsidR="00512EAA">
        <w:t xml:space="preserve"> </w:t>
      </w:r>
      <w:r w:rsidR="00F47964">
        <w:t xml:space="preserve">- </w:t>
      </w:r>
      <w:hyperlink r:id="rId12" w:history="1">
        <w:r w:rsidR="00512EAA" w:rsidRPr="00512EAA">
          <w:rPr>
            <w:rStyle w:val="Hyperlink"/>
          </w:rPr>
          <w:t>Certificate</w:t>
        </w:r>
      </w:hyperlink>
      <w:r w:rsidR="00512EAA">
        <w:t xml:space="preserve"> </w:t>
      </w:r>
      <w:r>
        <w:br/>
        <w:t>Hyderabad | [</w:t>
      </w:r>
      <w:r w:rsidR="00B35FEA">
        <w:t>June - 2025</w:t>
      </w:r>
      <w:r>
        <w:t>] – [</w:t>
      </w:r>
      <w:r w:rsidR="00B35FEA">
        <w:t>July - 2025</w:t>
      </w:r>
      <w:r>
        <w:t>]</w:t>
      </w:r>
      <w:r w:rsidR="006561EE">
        <w:t xml:space="preserve"> </w:t>
      </w:r>
    </w:p>
    <w:p w14:paraId="591BB55A" w14:textId="4D45E027" w:rsidR="006561EE" w:rsidRPr="00751D40" w:rsidRDefault="006561EE" w:rsidP="00F05A6C">
      <w:pPr>
        <w:pStyle w:val="NormalWeb"/>
        <w:numPr>
          <w:ilvl w:val="0"/>
          <w:numId w:val="17"/>
        </w:numPr>
        <w:jc w:val="both"/>
        <w:rPr>
          <w:sz w:val="22"/>
          <w:szCs w:val="22"/>
        </w:rPr>
      </w:pPr>
      <w:r w:rsidRPr="00751D40">
        <w:rPr>
          <w:sz w:val="22"/>
          <w:szCs w:val="22"/>
        </w:rPr>
        <w:t xml:space="preserve">Developed and optimized regression models using </w:t>
      </w:r>
      <w:r w:rsidRPr="00751D40">
        <w:rPr>
          <w:rStyle w:val="Strong"/>
          <w:rFonts w:eastAsiaTheme="majorEastAsia"/>
          <w:sz w:val="22"/>
          <w:szCs w:val="22"/>
        </w:rPr>
        <w:t>Random Forest Regressor</w:t>
      </w:r>
      <w:r w:rsidRPr="00751D40">
        <w:rPr>
          <w:sz w:val="22"/>
          <w:szCs w:val="22"/>
        </w:rPr>
        <w:t xml:space="preserve">, achieving </w:t>
      </w:r>
      <w:r w:rsidRPr="00751D40">
        <w:rPr>
          <w:rStyle w:val="Strong"/>
          <w:rFonts w:eastAsiaTheme="majorEastAsia"/>
          <w:sz w:val="22"/>
          <w:szCs w:val="22"/>
        </w:rPr>
        <w:t>85–90% accuracy</w:t>
      </w:r>
      <w:r w:rsidRPr="00751D40">
        <w:rPr>
          <w:sz w:val="22"/>
          <w:szCs w:val="22"/>
        </w:rPr>
        <w:t>.</w:t>
      </w:r>
    </w:p>
    <w:p w14:paraId="17092CE4" w14:textId="0CB52844" w:rsidR="006561EE" w:rsidRPr="00751D40" w:rsidRDefault="006561EE" w:rsidP="00F05A6C">
      <w:pPr>
        <w:pStyle w:val="NormalWeb"/>
        <w:numPr>
          <w:ilvl w:val="0"/>
          <w:numId w:val="17"/>
        </w:numPr>
        <w:jc w:val="both"/>
        <w:rPr>
          <w:sz w:val="22"/>
          <w:szCs w:val="22"/>
        </w:rPr>
      </w:pPr>
      <w:r w:rsidRPr="00751D40">
        <w:rPr>
          <w:sz w:val="22"/>
          <w:szCs w:val="22"/>
        </w:rPr>
        <w:t xml:space="preserve">Applied </w:t>
      </w:r>
      <w:r w:rsidRPr="00751D40">
        <w:rPr>
          <w:rStyle w:val="Strong"/>
          <w:rFonts w:eastAsiaTheme="majorEastAsia"/>
          <w:sz w:val="22"/>
          <w:szCs w:val="22"/>
        </w:rPr>
        <w:t>cross-validation and hyperparameter tuning</w:t>
      </w:r>
      <w:r w:rsidRPr="00751D40">
        <w:rPr>
          <w:sz w:val="22"/>
          <w:szCs w:val="22"/>
        </w:rPr>
        <w:t xml:space="preserve"> to improve prediction performance.</w:t>
      </w:r>
    </w:p>
    <w:p w14:paraId="560BEF95" w14:textId="1CD661FE" w:rsidR="006561EE" w:rsidRDefault="006561EE" w:rsidP="00F05A6C">
      <w:pPr>
        <w:pStyle w:val="NormalWeb"/>
        <w:numPr>
          <w:ilvl w:val="0"/>
          <w:numId w:val="17"/>
        </w:numPr>
        <w:jc w:val="both"/>
      </w:pPr>
      <w:r w:rsidRPr="00751D40">
        <w:rPr>
          <w:sz w:val="22"/>
          <w:szCs w:val="22"/>
        </w:rPr>
        <w:t>Documented insights and presented results to the team.</w:t>
      </w:r>
    </w:p>
    <w:p w14:paraId="03188BC2" w14:textId="72A3EF5E" w:rsidR="00B35FEA" w:rsidRDefault="0036293B" w:rsidP="00CE342D">
      <w:pPr>
        <w:pStyle w:val="ListParagraph"/>
        <w:numPr>
          <w:ilvl w:val="0"/>
          <w:numId w:val="11"/>
        </w:numPr>
      </w:pPr>
      <w:r w:rsidRPr="00CE342D">
        <w:rPr>
          <w:b/>
          <w:bCs/>
        </w:rPr>
        <w:t>Full Stack Developer</w:t>
      </w:r>
      <w:r w:rsidR="00512EAA">
        <w:t xml:space="preserve"> </w:t>
      </w:r>
      <w:r w:rsidR="0007578C">
        <w:t>-</w:t>
      </w:r>
      <w:r w:rsidR="00512EAA">
        <w:t xml:space="preserve"> </w:t>
      </w:r>
      <w:r w:rsidR="00081B11">
        <w:t>EY Global Delivery Services</w:t>
      </w:r>
      <w:r w:rsidR="00A6053B">
        <w:t xml:space="preserve"> -</w:t>
      </w:r>
      <w:r w:rsidR="00081B11">
        <w:t xml:space="preserve"> </w:t>
      </w:r>
      <w:hyperlink r:id="rId13" w:history="1">
        <w:r w:rsidR="00512EAA" w:rsidRPr="00512EAA">
          <w:rPr>
            <w:rStyle w:val="Hyperlink"/>
          </w:rPr>
          <w:t>Certificate</w:t>
        </w:r>
      </w:hyperlink>
      <w:r w:rsidR="00512EAA">
        <w:t xml:space="preserve"> </w:t>
      </w:r>
      <w:r>
        <w:br/>
        <w:t>Hyderabad | [</w:t>
      </w:r>
      <w:r w:rsidR="00B35FEA">
        <w:t>Dec - 2023</w:t>
      </w:r>
      <w:r>
        <w:t>] – [</w:t>
      </w:r>
      <w:r w:rsidR="00B35FEA">
        <w:t xml:space="preserve"> Jan - 2024</w:t>
      </w:r>
      <w:r>
        <w:t>]</w:t>
      </w:r>
    </w:p>
    <w:p w14:paraId="7082E6DD" w14:textId="7706BEF3" w:rsidR="00D77FCE" w:rsidRPr="00D77FCE" w:rsidRDefault="00D77FCE" w:rsidP="00F05A6C">
      <w:pPr>
        <w:pStyle w:val="NormalWeb"/>
        <w:numPr>
          <w:ilvl w:val="0"/>
          <w:numId w:val="18"/>
        </w:numPr>
        <w:jc w:val="both"/>
        <w:rPr>
          <w:sz w:val="22"/>
          <w:szCs w:val="22"/>
        </w:rPr>
      </w:pPr>
      <w:r w:rsidRPr="00D77FCE">
        <w:rPr>
          <w:sz w:val="22"/>
          <w:szCs w:val="22"/>
        </w:rPr>
        <w:t xml:space="preserve">Designed and developed an </w:t>
      </w:r>
      <w:r w:rsidRPr="00D77FCE">
        <w:rPr>
          <w:rStyle w:val="Strong"/>
          <w:rFonts w:eastAsiaTheme="majorEastAsia"/>
          <w:sz w:val="22"/>
          <w:szCs w:val="22"/>
        </w:rPr>
        <w:t>E-commerce platform</w:t>
      </w:r>
      <w:r w:rsidRPr="00D77FCE">
        <w:rPr>
          <w:sz w:val="22"/>
          <w:szCs w:val="22"/>
        </w:rPr>
        <w:t xml:space="preserve"> using Django, HTML, CSS, and JavaScript.</w:t>
      </w:r>
    </w:p>
    <w:p w14:paraId="68DF9CAD" w14:textId="58D878F2" w:rsidR="00D77FCE" w:rsidRPr="00D77FCE" w:rsidRDefault="00D77FCE" w:rsidP="00F05A6C">
      <w:pPr>
        <w:pStyle w:val="NormalWeb"/>
        <w:numPr>
          <w:ilvl w:val="0"/>
          <w:numId w:val="18"/>
        </w:numPr>
        <w:jc w:val="both"/>
        <w:rPr>
          <w:sz w:val="22"/>
          <w:szCs w:val="22"/>
        </w:rPr>
      </w:pPr>
      <w:r w:rsidRPr="00D77FCE">
        <w:rPr>
          <w:sz w:val="22"/>
          <w:szCs w:val="22"/>
        </w:rPr>
        <w:t xml:space="preserve">Integrated </w:t>
      </w:r>
      <w:r w:rsidRPr="00D77FCE">
        <w:rPr>
          <w:rStyle w:val="Strong"/>
          <w:rFonts w:eastAsiaTheme="majorEastAsia"/>
          <w:sz w:val="22"/>
          <w:szCs w:val="22"/>
        </w:rPr>
        <w:t>SQLite database</w:t>
      </w:r>
      <w:r w:rsidRPr="00D77FCE">
        <w:rPr>
          <w:sz w:val="22"/>
          <w:szCs w:val="22"/>
        </w:rPr>
        <w:t xml:space="preserve"> for user data and transaction management.</w:t>
      </w:r>
    </w:p>
    <w:p w14:paraId="091BFDCB" w14:textId="68278A21" w:rsidR="00D25CD2" w:rsidRDefault="00D77FCE" w:rsidP="00F05A6C">
      <w:pPr>
        <w:pStyle w:val="NormalWeb"/>
        <w:numPr>
          <w:ilvl w:val="0"/>
          <w:numId w:val="18"/>
        </w:numPr>
        <w:pBdr>
          <w:bottom w:val="single" w:sz="6" w:space="1" w:color="auto"/>
        </w:pBdr>
        <w:jc w:val="both"/>
        <w:rPr>
          <w:sz w:val="22"/>
          <w:szCs w:val="22"/>
        </w:rPr>
      </w:pPr>
      <w:r w:rsidRPr="00D77FCE">
        <w:rPr>
          <w:sz w:val="22"/>
          <w:szCs w:val="22"/>
        </w:rPr>
        <w:t xml:space="preserve">Collaborated with cross-functional teams to deliver </w:t>
      </w:r>
      <w:r w:rsidRPr="00D77FCE">
        <w:rPr>
          <w:rStyle w:val="Strong"/>
          <w:rFonts w:eastAsiaTheme="majorEastAsia"/>
          <w:sz w:val="22"/>
          <w:szCs w:val="22"/>
        </w:rPr>
        <w:t>scalable, secure, and high-performance web solutions</w:t>
      </w:r>
      <w:r w:rsidR="00AB2D8A">
        <w:rPr>
          <w:sz w:val="22"/>
          <w:szCs w:val="22"/>
        </w:rPr>
        <w:t>.</w:t>
      </w:r>
    </w:p>
    <w:p w14:paraId="03A144F5" w14:textId="77777777" w:rsidR="009C5F2E" w:rsidRPr="00AB2D8A" w:rsidRDefault="009C5F2E" w:rsidP="007964A7">
      <w:pPr>
        <w:pStyle w:val="NormalWeb"/>
        <w:pBdr>
          <w:bottom w:val="single" w:sz="6" w:space="1" w:color="auto"/>
        </w:pBdr>
        <w:ind w:left="1080"/>
        <w:rPr>
          <w:sz w:val="22"/>
          <w:szCs w:val="22"/>
        </w:rPr>
      </w:pPr>
    </w:p>
    <w:p w14:paraId="6BFF6140" w14:textId="60DCFE43" w:rsidR="00B35FEA" w:rsidRDefault="00E15674" w:rsidP="007964A7">
      <w:pPr>
        <w:pStyle w:val="Heading1"/>
      </w:pPr>
      <w:r>
        <w:lastRenderedPageBreak/>
        <w:t>Education</w:t>
      </w:r>
    </w:p>
    <w:p w14:paraId="000C0DE1" w14:textId="77777777" w:rsidR="008B3CC1" w:rsidRDefault="008B3CC1" w:rsidP="007964A7">
      <w:pPr>
        <w:pBdr>
          <w:bottom w:val="single" w:sz="6" w:space="1" w:color="auto"/>
        </w:pBdr>
      </w:pPr>
      <w:proofErr w:type="spellStart"/>
      <w:r w:rsidRPr="008B3CC1">
        <w:rPr>
          <w:b/>
          <w:bCs/>
        </w:rPr>
        <w:t>B.Tech</w:t>
      </w:r>
      <w:proofErr w:type="spellEnd"/>
      <w:r w:rsidRPr="008B3CC1">
        <w:rPr>
          <w:b/>
          <w:bCs/>
        </w:rPr>
        <w:t xml:space="preserve"> in Computer Science</w:t>
      </w:r>
      <w:r w:rsidRPr="008B3CC1">
        <w:br/>
        <w:t>TKR College of Engineering &amp; Technology, Hyderabad | 2021 – 2025</w:t>
      </w:r>
    </w:p>
    <w:p w14:paraId="242C8A1E" w14:textId="5D1A1AE3" w:rsidR="00E15674" w:rsidRDefault="00AB2D8A" w:rsidP="007964A7">
      <w:pPr>
        <w:pBdr>
          <w:bottom w:val="single" w:sz="6" w:space="1" w:color="auto"/>
        </w:pBdr>
      </w:pPr>
      <w:r w:rsidRPr="00AB2D8A">
        <w:rPr>
          <w:b/>
          <w:bCs/>
        </w:rPr>
        <w:t>Intermediate (Science Stream)</w:t>
      </w:r>
      <w:r w:rsidRPr="00AB2D8A">
        <w:br/>
        <w:t>Deeksha Junior College, Nirmal | 2019 – 2021</w:t>
      </w:r>
      <w:r w:rsidR="00E15674">
        <w:br/>
      </w:r>
    </w:p>
    <w:p w14:paraId="4A9F4E87" w14:textId="4CE62746" w:rsidR="00E15674" w:rsidRDefault="00E15674" w:rsidP="007964A7">
      <w:pPr>
        <w:pStyle w:val="Heading1"/>
      </w:pPr>
      <w:r>
        <w:t>Projects</w:t>
      </w:r>
    </w:p>
    <w:p w14:paraId="75D56410" w14:textId="0E817064" w:rsidR="00E15674" w:rsidRPr="00E15674" w:rsidRDefault="00E15674" w:rsidP="007964A7">
      <w:pPr>
        <w:rPr>
          <w:b/>
          <w:bCs/>
          <w:sz w:val="28"/>
          <w:szCs w:val="28"/>
        </w:rPr>
      </w:pPr>
      <w:r w:rsidRPr="00E15674">
        <w:rPr>
          <w:b/>
          <w:bCs/>
          <w:sz w:val="28"/>
          <w:szCs w:val="28"/>
        </w:rPr>
        <w:t>Residential house price prediction</w:t>
      </w:r>
      <w:r w:rsidR="00460477">
        <w:rPr>
          <w:b/>
          <w:bCs/>
          <w:sz w:val="28"/>
          <w:szCs w:val="28"/>
        </w:rPr>
        <w:t xml:space="preserve"> | </w:t>
      </w:r>
      <w:hyperlink r:id="rId14" w:history="1">
        <w:r w:rsidR="00460477" w:rsidRPr="00460477">
          <w:rPr>
            <w:rStyle w:val="Hyperlink"/>
            <w:b/>
            <w:bCs/>
            <w:sz w:val="28"/>
            <w:szCs w:val="28"/>
          </w:rPr>
          <w:t>Lin</w:t>
        </w:r>
        <w:r w:rsidR="00460477" w:rsidRPr="00460477">
          <w:rPr>
            <w:rStyle w:val="Hyperlink"/>
            <w:b/>
            <w:bCs/>
            <w:sz w:val="28"/>
            <w:szCs w:val="28"/>
          </w:rPr>
          <w:t>k</w:t>
        </w:r>
      </w:hyperlink>
    </w:p>
    <w:p w14:paraId="119E3948" w14:textId="25571F3D" w:rsidR="00E15674" w:rsidRDefault="00C25D14" w:rsidP="007964A7">
      <w:pPr>
        <w:pStyle w:val="ListParagraph"/>
        <w:numPr>
          <w:ilvl w:val="0"/>
          <w:numId w:val="22"/>
        </w:numPr>
      </w:pPr>
      <w:r>
        <w:t>Outcomes like</w:t>
      </w:r>
      <w:r w:rsidR="00E15674" w:rsidRPr="00E15674">
        <w:t xml:space="preserve"> improved prediction accuracy </w:t>
      </w:r>
      <w:r w:rsidR="00E15674">
        <w:t>around</w:t>
      </w:r>
      <w:r w:rsidR="00E15674" w:rsidRPr="00E15674">
        <w:t xml:space="preserve"> </w:t>
      </w:r>
      <w:r w:rsidR="00E15674">
        <w:t>10</w:t>
      </w:r>
      <w:r w:rsidR="00E15674" w:rsidRPr="00E15674">
        <w:t>% over the baseline</w:t>
      </w:r>
      <w:r w:rsidR="00356A7B">
        <w:t xml:space="preserve"> using </w:t>
      </w:r>
      <w:proofErr w:type="spellStart"/>
      <w:r w:rsidR="00356A7B" w:rsidRPr="00356A7B">
        <w:rPr>
          <w:b/>
          <w:bCs/>
        </w:rPr>
        <w:t>Cat</w:t>
      </w:r>
      <w:r w:rsidR="002D3911">
        <w:rPr>
          <w:b/>
          <w:bCs/>
        </w:rPr>
        <w:t>B</w:t>
      </w:r>
      <w:r w:rsidR="00356A7B" w:rsidRPr="00356A7B">
        <w:rPr>
          <w:b/>
          <w:bCs/>
        </w:rPr>
        <w:t>oost</w:t>
      </w:r>
      <w:proofErr w:type="spellEnd"/>
      <w:r w:rsidR="00E15674" w:rsidRPr="00E15674">
        <w:t>.</w:t>
      </w:r>
    </w:p>
    <w:p w14:paraId="1D4D5A74" w14:textId="5105CDAD" w:rsidR="00927E7B" w:rsidRDefault="00927E7B" w:rsidP="007964A7">
      <w:pPr>
        <w:pStyle w:val="ListParagraph"/>
        <w:numPr>
          <w:ilvl w:val="0"/>
          <w:numId w:val="22"/>
        </w:numPr>
      </w:pPr>
      <w:r>
        <w:t>User friendly user interface.</w:t>
      </w:r>
    </w:p>
    <w:p w14:paraId="382BF133" w14:textId="2B22EFD7" w:rsidR="00272D63" w:rsidRDefault="00272D63" w:rsidP="007964A7">
      <w:pPr>
        <w:pStyle w:val="ListParagraph"/>
        <w:numPr>
          <w:ilvl w:val="0"/>
          <w:numId w:val="22"/>
        </w:numPr>
      </w:pPr>
      <w:r>
        <w:t xml:space="preserve">Trained on </w:t>
      </w:r>
      <w:r w:rsidRPr="00356A7B">
        <w:rPr>
          <w:b/>
          <w:bCs/>
        </w:rPr>
        <w:t>Bangalore</w:t>
      </w:r>
      <w:r>
        <w:t xml:space="preserve"> dataset.</w:t>
      </w:r>
    </w:p>
    <w:p w14:paraId="4E3A225A" w14:textId="6535F7F6" w:rsidR="00673B8C" w:rsidRDefault="00673B8C" w:rsidP="00673B8C">
      <w:pPr>
        <w:rPr>
          <w:b/>
          <w:bCs/>
          <w:sz w:val="28"/>
          <w:szCs w:val="28"/>
        </w:rPr>
      </w:pPr>
      <w:r w:rsidRPr="00673B8C">
        <w:rPr>
          <w:b/>
          <w:bCs/>
          <w:sz w:val="28"/>
          <w:szCs w:val="28"/>
        </w:rPr>
        <w:t>Restaurant rating prediction</w:t>
      </w:r>
      <w:r w:rsidR="00460477">
        <w:rPr>
          <w:b/>
          <w:bCs/>
          <w:sz w:val="28"/>
          <w:szCs w:val="28"/>
        </w:rPr>
        <w:t xml:space="preserve"> | </w:t>
      </w:r>
      <w:hyperlink r:id="rId15" w:history="1">
        <w:r w:rsidR="00460477" w:rsidRPr="00460477">
          <w:rPr>
            <w:rStyle w:val="Hyperlink"/>
            <w:b/>
            <w:bCs/>
            <w:sz w:val="28"/>
            <w:szCs w:val="28"/>
          </w:rPr>
          <w:t>Lin</w:t>
        </w:r>
        <w:r w:rsidR="00460477" w:rsidRPr="00460477">
          <w:rPr>
            <w:rStyle w:val="Hyperlink"/>
            <w:b/>
            <w:bCs/>
            <w:sz w:val="28"/>
            <w:szCs w:val="28"/>
          </w:rPr>
          <w:t>k</w:t>
        </w:r>
      </w:hyperlink>
    </w:p>
    <w:p w14:paraId="734E1E00" w14:textId="77777777" w:rsidR="00460477" w:rsidRDefault="00673B8C" w:rsidP="00460477">
      <w:pPr>
        <w:pStyle w:val="ListParagraph"/>
        <w:numPr>
          <w:ilvl w:val="0"/>
          <w:numId w:val="25"/>
        </w:numPr>
      </w:pPr>
      <w:r w:rsidRPr="00673B8C">
        <w:t xml:space="preserve">Develop a robust web application that </w:t>
      </w:r>
      <w:r w:rsidRPr="00460477">
        <w:rPr>
          <w:b/>
          <w:bCs/>
        </w:rPr>
        <w:t>predicts</w:t>
      </w:r>
      <w:r w:rsidRPr="00673B8C">
        <w:t xml:space="preserve"> the </w:t>
      </w:r>
      <w:r w:rsidRPr="00460477">
        <w:rPr>
          <w:b/>
          <w:bCs/>
        </w:rPr>
        <w:t>aggregate</w:t>
      </w:r>
      <w:r w:rsidRPr="00673B8C">
        <w:t xml:space="preserve"> </w:t>
      </w:r>
      <w:r w:rsidRPr="00460477">
        <w:rPr>
          <w:b/>
          <w:bCs/>
        </w:rPr>
        <w:t>ratings of restaurants</w:t>
      </w:r>
      <w:r w:rsidRPr="00673B8C">
        <w:t>.</w:t>
      </w:r>
    </w:p>
    <w:p w14:paraId="5B1AADD9" w14:textId="77777777" w:rsidR="00460477" w:rsidRDefault="00673B8C" w:rsidP="00460477">
      <w:pPr>
        <w:pStyle w:val="ListParagraph"/>
        <w:numPr>
          <w:ilvl w:val="0"/>
          <w:numId w:val="25"/>
        </w:numPr>
      </w:pPr>
      <w:r w:rsidRPr="00673B8C">
        <w:t>Users can estimate these ratings based on the amenities offered by each restaurant</w:t>
      </w:r>
      <w:r w:rsidRPr="00673B8C">
        <w:t>.</w:t>
      </w:r>
    </w:p>
    <w:p w14:paraId="4C97DA33" w14:textId="723AF6CB" w:rsidR="00673B8C" w:rsidRPr="00673B8C" w:rsidRDefault="00673B8C" w:rsidP="00460477">
      <w:pPr>
        <w:pStyle w:val="ListParagraph"/>
        <w:numPr>
          <w:ilvl w:val="0"/>
          <w:numId w:val="25"/>
        </w:numPr>
      </w:pPr>
      <w:r w:rsidRPr="00673B8C">
        <w:t xml:space="preserve">This application utilizes a </w:t>
      </w:r>
      <w:r w:rsidRPr="00460477">
        <w:rPr>
          <w:b/>
          <w:bCs/>
        </w:rPr>
        <w:t>random forest regressor</w:t>
      </w:r>
      <w:r w:rsidRPr="00673B8C">
        <w:t>, an advanced machine learning ensemble technique that is resilient to outliers and enhances accuracy.</w:t>
      </w:r>
    </w:p>
    <w:p w14:paraId="03759839" w14:textId="1E99822A" w:rsidR="00E15674" w:rsidRDefault="00E15674" w:rsidP="007964A7">
      <w:pPr>
        <w:rPr>
          <w:b/>
          <w:bCs/>
          <w:sz w:val="28"/>
          <w:szCs w:val="28"/>
        </w:rPr>
      </w:pPr>
      <w:r w:rsidRPr="00E15674">
        <w:rPr>
          <w:b/>
          <w:bCs/>
          <w:sz w:val="28"/>
          <w:szCs w:val="28"/>
        </w:rPr>
        <w:t>Cr Selection Voting System</w:t>
      </w:r>
      <w:r w:rsidR="00460477">
        <w:rPr>
          <w:b/>
          <w:bCs/>
          <w:sz w:val="28"/>
          <w:szCs w:val="28"/>
        </w:rPr>
        <w:t xml:space="preserve"> | </w:t>
      </w:r>
      <w:hyperlink r:id="rId16" w:history="1">
        <w:r w:rsidR="00460477" w:rsidRPr="00460477">
          <w:rPr>
            <w:rStyle w:val="Hyperlink"/>
            <w:b/>
            <w:bCs/>
            <w:sz w:val="28"/>
            <w:szCs w:val="28"/>
          </w:rPr>
          <w:t>Lin</w:t>
        </w:r>
        <w:r w:rsidR="00460477" w:rsidRPr="00460477">
          <w:rPr>
            <w:rStyle w:val="Hyperlink"/>
            <w:b/>
            <w:bCs/>
            <w:sz w:val="28"/>
            <w:szCs w:val="28"/>
          </w:rPr>
          <w:t>k</w:t>
        </w:r>
      </w:hyperlink>
    </w:p>
    <w:p w14:paraId="1B0AF26F" w14:textId="39D55A1A" w:rsidR="006476B2" w:rsidRPr="006476B2" w:rsidRDefault="006476B2" w:rsidP="007964A7">
      <w:pPr>
        <w:pStyle w:val="ListParagraph"/>
        <w:numPr>
          <w:ilvl w:val="0"/>
          <w:numId w:val="19"/>
        </w:numPr>
      </w:pPr>
      <w:r w:rsidRPr="006476B2">
        <w:t xml:space="preserve">Developed a </w:t>
      </w:r>
      <w:r w:rsidRPr="006476B2">
        <w:rPr>
          <w:b/>
          <w:bCs/>
        </w:rPr>
        <w:t>Django-based web application</w:t>
      </w:r>
      <w:r w:rsidRPr="006476B2">
        <w:t xml:space="preserve"> enabling students to vote remotely.</w:t>
      </w:r>
    </w:p>
    <w:p w14:paraId="0E033DA1" w14:textId="59D615C6" w:rsidR="006476B2" w:rsidRPr="006476B2" w:rsidRDefault="006476B2" w:rsidP="007964A7">
      <w:pPr>
        <w:pStyle w:val="ListParagraph"/>
        <w:numPr>
          <w:ilvl w:val="0"/>
          <w:numId w:val="19"/>
        </w:numPr>
      </w:pPr>
      <w:r w:rsidRPr="006476B2">
        <w:t>Improved efficiency of class representative elections by eliminating manual processes.</w:t>
      </w:r>
    </w:p>
    <w:p w14:paraId="36A05AD3" w14:textId="7840F643" w:rsidR="00E15674" w:rsidRDefault="00070ED4" w:rsidP="007964A7">
      <w:pPr>
        <w:rPr>
          <w:b/>
          <w:bCs/>
          <w:sz w:val="28"/>
          <w:szCs w:val="28"/>
        </w:rPr>
      </w:pPr>
      <w:r w:rsidRPr="00070ED4">
        <w:rPr>
          <w:b/>
          <w:bCs/>
          <w:sz w:val="28"/>
          <w:szCs w:val="28"/>
        </w:rPr>
        <w:t xml:space="preserve">E-Commerce Website </w:t>
      </w:r>
      <w:r w:rsidR="00460477">
        <w:rPr>
          <w:b/>
          <w:bCs/>
          <w:sz w:val="28"/>
          <w:szCs w:val="28"/>
        </w:rPr>
        <w:t xml:space="preserve">| </w:t>
      </w:r>
      <w:hyperlink r:id="rId17" w:history="1">
        <w:r w:rsidR="00460477" w:rsidRPr="00460477">
          <w:rPr>
            <w:rStyle w:val="Hyperlink"/>
            <w:b/>
            <w:bCs/>
            <w:sz w:val="28"/>
            <w:szCs w:val="28"/>
          </w:rPr>
          <w:t>Lin</w:t>
        </w:r>
        <w:r w:rsidR="00460477" w:rsidRPr="00460477">
          <w:rPr>
            <w:rStyle w:val="Hyperlink"/>
            <w:b/>
            <w:bCs/>
            <w:sz w:val="28"/>
            <w:szCs w:val="28"/>
          </w:rPr>
          <w:t>k</w:t>
        </w:r>
      </w:hyperlink>
    </w:p>
    <w:p w14:paraId="0C4F5A4A" w14:textId="77777777" w:rsidR="00E543E2" w:rsidRDefault="00E543E2" w:rsidP="007964A7">
      <w:pPr>
        <w:pStyle w:val="NormalWeb"/>
        <w:numPr>
          <w:ilvl w:val="0"/>
          <w:numId w:val="21"/>
        </w:numPr>
      </w:pPr>
      <w:r>
        <w:t xml:space="preserve">Built a </w:t>
      </w:r>
      <w:r>
        <w:rPr>
          <w:rStyle w:val="Strong"/>
          <w:rFonts w:eastAsiaTheme="majorEastAsia"/>
        </w:rPr>
        <w:t>secure e-commerce platform</w:t>
      </w:r>
      <w:r>
        <w:t xml:space="preserve"> with admin and customer dashboards.</w:t>
      </w:r>
    </w:p>
    <w:p w14:paraId="5B478161" w14:textId="77777777" w:rsidR="00E543E2" w:rsidRDefault="00E543E2" w:rsidP="007964A7">
      <w:pPr>
        <w:pStyle w:val="NormalWeb"/>
        <w:numPr>
          <w:ilvl w:val="0"/>
          <w:numId w:val="21"/>
        </w:numPr>
      </w:pPr>
      <w:r>
        <w:t>Integrated user authentication, product management, and billing features.</w:t>
      </w:r>
    </w:p>
    <w:p w14:paraId="281A67F3" w14:textId="548EFB66" w:rsidR="00070ED4" w:rsidRDefault="00070ED4" w:rsidP="007964A7">
      <w:pPr>
        <w:pBdr>
          <w:bottom w:val="single" w:sz="6" w:space="1" w:color="auto"/>
        </w:pBdr>
      </w:pPr>
      <w:r>
        <w:br/>
      </w:r>
    </w:p>
    <w:p w14:paraId="06EB86A8" w14:textId="6FCD44FE" w:rsidR="00070ED4" w:rsidRDefault="00070ED4" w:rsidP="007964A7">
      <w:pPr>
        <w:pStyle w:val="Heading1"/>
      </w:pPr>
      <w:r>
        <w:t>Certifications</w:t>
      </w:r>
    </w:p>
    <w:p w14:paraId="3482A535" w14:textId="10B5BA66" w:rsidR="00070ED4" w:rsidRDefault="00070ED4" w:rsidP="007964A7">
      <w:hyperlink r:id="rId18" w:history="1">
        <w:r w:rsidRPr="00CF170F">
          <w:rPr>
            <w:rStyle w:val="Hyperlink"/>
          </w:rPr>
          <w:t>NPTEL</w:t>
        </w:r>
      </w:hyperlink>
      <w:r>
        <w:t xml:space="preserve"> - ELITE Certification in Data science in 2024.</w:t>
      </w:r>
    </w:p>
    <w:p w14:paraId="7C80DC20" w14:textId="3CA006B4" w:rsidR="00070ED4" w:rsidRDefault="00070ED4" w:rsidP="007964A7">
      <w:pPr>
        <w:pBdr>
          <w:bottom w:val="single" w:sz="6" w:space="1" w:color="auto"/>
        </w:pBdr>
      </w:pPr>
      <w:hyperlink r:id="rId19" w:history="1">
        <w:r w:rsidRPr="004262CD">
          <w:rPr>
            <w:rStyle w:val="Hyperlink"/>
          </w:rPr>
          <w:t>Google</w:t>
        </w:r>
      </w:hyperlink>
      <w:r>
        <w:t xml:space="preserve"> – Foundation of  Cyber Security.</w:t>
      </w:r>
      <w:r>
        <w:br/>
      </w:r>
    </w:p>
    <w:p w14:paraId="0916325D" w14:textId="2188EBA7" w:rsidR="0011210A" w:rsidRDefault="00460477" w:rsidP="00CA00C3">
      <w:pPr>
        <w:jc w:val="both"/>
      </w:pPr>
      <w:r>
        <w:t xml:space="preserve">Note: </w:t>
      </w:r>
      <w:r w:rsidRPr="00460477">
        <w:t>All of the aforementioned projects are hosted on the cost-free Render platform, so it may take a few seconds for the website to load.</w:t>
      </w:r>
    </w:p>
    <w:sectPr w:rsidR="0011210A" w:rsidSect="004D61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22B4FA" w14:textId="77777777" w:rsidR="00581ACE" w:rsidRDefault="00581ACE" w:rsidP="00D77FCE">
      <w:pPr>
        <w:spacing w:after="0" w:line="240" w:lineRule="auto"/>
      </w:pPr>
      <w:r>
        <w:separator/>
      </w:r>
    </w:p>
  </w:endnote>
  <w:endnote w:type="continuationSeparator" w:id="0">
    <w:p w14:paraId="25F9A950" w14:textId="77777777" w:rsidR="00581ACE" w:rsidRDefault="00581ACE" w:rsidP="00D77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A6F1B" w14:textId="77777777" w:rsidR="00581ACE" w:rsidRDefault="00581ACE" w:rsidP="00D77FCE">
      <w:pPr>
        <w:spacing w:after="0" w:line="240" w:lineRule="auto"/>
      </w:pPr>
      <w:r>
        <w:separator/>
      </w:r>
    </w:p>
  </w:footnote>
  <w:footnote w:type="continuationSeparator" w:id="0">
    <w:p w14:paraId="568AFF93" w14:textId="77777777" w:rsidR="00581ACE" w:rsidRDefault="00581ACE" w:rsidP="00D77F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541F3"/>
    <w:multiLevelType w:val="multilevel"/>
    <w:tmpl w:val="3504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C266A"/>
    <w:multiLevelType w:val="hybridMultilevel"/>
    <w:tmpl w:val="DA0A332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3772210"/>
    <w:multiLevelType w:val="multilevel"/>
    <w:tmpl w:val="DD0E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D5DC4"/>
    <w:multiLevelType w:val="multilevel"/>
    <w:tmpl w:val="3504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427A7D"/>
    <w:multiLevelType w:val="multilevel"/>
    <w:tmpl w:val="C33ECFF2"/>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15:restartNumberingAfterBreak="0">
    <w:nsid w:val="0D897C76"/>
    <w:multiLevelType w:val="hybridMultilevel"/>
    <w:tmpl w:val="1B5C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026A46"/>
    <w:multiLevelType w:val="multilevel"/>
    <w:tmpl w:val="EE22557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695B14"/>
    <w:multiLevelType w:val="hybridMultilevel"/>
    <w:tmpl w:val="CD5CBB4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DF60E2F"/>
    <w:multiLevelType w:val="multilevel"/>
    <w:tmpl w:val="3504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1A09BF"/>
    <w:multiLevelType w:val="hybridMultilevel"/>
    <w:tmpl w:val="32FE877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3CC7FA3"/>
    <w:multiLevelType w:val="hybridMultilevel"/>
    <w:tmpl w:val="C1D20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0C0562"/>
    <w:multiLevelType w:val="hybridMultilevel"/>
    <w:tmpl w:val="7136A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BB0398"/>
    <w:multiLevelType w:val="hybridMultilevel"/>
    <w:tmpl w:val="FEE8B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4044A1"/>
    <w:multiLevelType w:val="multilevel"/>
    <w:tmpl w:val="C2C81C5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262CC8"/>
    <w:multiLevelType w:val="multilevel"/>
    <w:tmpl w:val="3504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15516B"/>
    <w:multiLevelType w:val="multilevel"/>
    <w:tmpl w:val="2DC08DD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317749"/>
    <w:multiLevelType w:val="multilevel"/>
    <w:tmpl w:val="3504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1D18D2"/>
    <w:multiLevelType w:val="multilevel"/>
    <w:tmpl w:val="C2C81C5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536D75"/>
    <w:multiLevelType w:val="multilevel"/>
    <w:tmpl w:val="3504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500C29"/>
    <w:multiLevelType w:val="multilevel"/>
    <w:tmpl w:val="3504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6C7ECD"/>
    <w:multiLevelType w:val="hybridMultilevel"/>
    <w:tmpl w:val="B4AA53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D14260"/>
    <w:multiLevelType w:val="multilevel"/>
    <w:tmpl w:val="3504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17750C"/>
    <w:multiLevelType w:val="multilevel"/>
    <w:tmpl w:val="3504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8E34C9"/>
    <w:multiLevelType w:val="multilevel"/>
    <w:tmpl w:val="5962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7D5B1C"/>
    <w:multiLevelType w:val="hybridMultilevel"/>
    <w:tmpl w:val="078845E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0942347">
    <w:abstractNumId w:val="10"/>
  </w:num>
  <w:num w:numId="2" w16cid:durableId="910313051">
    <w:abstractNumId w:val="22"/>
  </w:num>
  <w:num w:numId="3" w16cid:durableId="1259027031">
    <w:abstractNumId w:val="18"/>
  </w:num>
  <w:num w:numId="4" w16cid:durableId="1569068913">
    <w:abstractNumId w:val="0"/>
  </w:num>
  <w:num w:numId="5" w16cid:durableId="696200640">
    <w:abstractNumId w:val="19"/>
  </w:num>
  <w:num w:numId="6" w16cid:durableId="1694455834">
    <w:abstractNumId w:val="14"/>
  </w:num>
  <w:num w:numId="7" w16cid:durableId="1653634271">
    <w:abstractNumId w:val="21"/>
  </w:num>
  <w:num w:numId="8" w16cid:durableId="2132435473">
    <w:abstractNumId w:val="3"/>
  </w:num>
  <w:num w:numId="9" w16cid:durableId="1297763232">
    <w:abstractNumId w:val="8"/>
  </w:num>
  <w:num w:numId="10" w16cid:durableId="549612182">
    <w:abstractNumId w:val="16"/>
  </w:num>
  <w:num w:numId="11" w16cid:durableId="2115250462">
    <w:abstractNumId w:val="13"/>
  </w:num>
  <w:num w:numId="12" w16cid:durableId="2028217289">
    <w:abstractNumId w:val="7"/>
  </w:num>
  <w:num w:numId="13" w16cid:durableId="976882899">
    <w:abstractNumId w:val="11"/>
  </w:num>
  <w:num w:numId="14" w16cid:durableId="1289317166">
    <w:abstractNumId w:val="9"/>
  </w:num>
  <w:num w:numId="15" w16cid:durableId="812454280">
    <w:abstractNumId w:val="17"/>
  </w:num>
  <w:num w:numId="16" w16cid:durableId="998463301">
    <w:abstractNumId w:val="23"/>
  </w:num>
  <w:num w:numId="17" w16cid:durableId="1635061959">
    <w:abstractNumId w:val="4"/>
  </w:num>
  <w:num w:numId="18" w16cid:durableId="1095587348">
    <w:abstractNumId w:val="1"/>
  </w:num>
  <w:num w:numId="19" w16cid:durableId="1745835062">
    <w:abstractNumId w:val="20"/>
  </w:num>
  <w:num w:numId="20" w16cid:durableId="593822303">
    <w:abstractNumId w:val="2"/>
  </w:num>
  <w:num w:numId="21" w16cid:durableId="718553042">
    <w:abstractNumId w:val="15"/>
  </w:num>
  <w:num w:numId="22" w16cid:durableId="1368532630">
    <w:abstractNumId w:val="6"/>
  </w:num>
  <w:num w:numId="23" w16cid:durableId="1753745422">
    <w:abstractNumId w:val="12"/>
  </w:num>
  <w:num w:numId="24" w16cid:durableId="1507751376">
    <w:abstractNumId w:val="5"/>
  </w:num>
  <w:num w:numId="25" w16cid:durableId="207435221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0A"/>
    <w:rsid w:val="00070ED4"/>
    <w:rsid w:val="0007578C"/>
    <w:rsid w:val="00081B11"/>
    <w:rsid w:val="0011210A"/>
    <w:rsid w:val="001165D0"/>
    <w:rsid w:val="00124DA4"/>
    <w:rsid w:val="00127560"/>
    <w:rsid w:val="00141109"/>
    <w:rsid w:val="00187D89"/>
    <w:rsid w:val="001D6942"/>
    <w:rsid w:val="00207E5A"/>
    <w:rsid w:val="00240086"/>
    <w:rsid w:val="00272D63"/>
    <w:rsid w:val="002841FF"/>
    <w:rsid w:val="002D15B3"/>
    <w:rsid w:val="002D3911"/>
    <w:rsid w:val="00313281"/>
    <w:rsid w:val="00356A7B"/>
    <w:rsid w:val="0036293B"/>
    <w:rsid w:val="003C13E1"/>
    <w:rsid w:val="003C4BE1"/>
    <w:rsid w:val="004104B8"/>
    <w:rsid w:val="004262CD"/>
    <w:rsid w:val="00460477"/>
    <w:rsid w:val="00467386"/>
    <w:rsid w:val="004D0571"/>
    <w:rsid w:val="004D61CE"/>
    <w:rsid w:val="00512EAA"/>
    <w:rsid w:val="005171B3"/>
    <w:rsid w:val="0052728B"/>
    <w:rsid w:val="00567311"/>
    <w:rsid w:val="00581ACE"/>
    <w:rsid w:val="005C517A"/>
    <w:rsid w:val="0061561B"/>
    <w:rsid w:val="006476B2"/>
    <w:rsid w:val="006561EE"/>
    <w:rsid w:val="00673B8C"/>
    <w:rsid w:val="0069319F"/>
    <w:rsid w:val="006C0068"/>
    <w:rsid w:val="00713992"/>
    <w:rsid w:val="00751D40"/>
    <w:rsid w:val="007964A7"/>
    <w:rsid w:val="00802405"/>
    <w:rsid w:val="00822C50"/>
    <w:rsid w:val="00832408"/>
    <w:rsid w:val="00844E3C"/>
    <w:rsid w:val="008B3CC1"/>
    <w:rsid w:val="008E7B10"/>
    <w:rsid w:val="00927E7B"/>
    <w:rsid w:val="009C5F2E"/>
    <w:rsid w:val="009D3B1B"/>
    <w:rsid w:val="009F56B9"/>
    <w:rsid w:val="00A018D7"/>
    <w:rsid w:val="00A040F5"/>
    <w:rsid w:val="00A15BE4"/>
    <w:rsid w:val="00A6053B"/>
    <w:rsid w:val="00A757FC"/>
    <w:rsid w:val="00AB2D8A"/>
    <w:rsid w:val="00AE2409"/>
    <w:rsid w:val="00B35FEA"/>
    <w:rsid w:val="00BE050B"/>
    <w:rsid w:val="00C25D14"/>
    <w:rsid w:val="00C90685"/>
    <w:rsid w:val="00CA00C3"/>
    <w:rsid w:val="00CC0B51"/>
    <w:rsid w:val="00CE342D"/>
    <w:rsid w:val="00CF170F"/>
    <w:rsid w:val="00D25CD2"/>
    <w:rsid w:val="00D404A7"/>
    <w:rsid w:val="00D77FCE"/>
    <w:rsid w:val="00DF0B8D"/>
    <w:rsid w:val="00E13FAD"/>
    <w:rsid w:val="00E15674"/>
    <w:rsid w:val="00E543E2"/>
    <w:rsid w:val="00EA4283"/>
    <w:rsid w:val="00EB157C"/>
    <w:rsid w:val="00F05A6C"/>
    <w:rsid w:val="00F312D1"/>
    <w:rsid w:val="00F47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F7D7"/>
  <w15:chartTrackingRefBased/>
  <w15:docId w15:val="{E04537A4-8B6D-423C-AA2E-2C674DF5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1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21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21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21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21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2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1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21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21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21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21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10A"/>
    <w:rPr>
      <w:rFonts w:eastAsiaTheme="majorEastAsia" w:cstheme="majorBidi"/>
      <w:color w:val="272727" w:themeColor="text1" w:themeTint="D8"/>
    </w:rPr>
  </w:style>
  <w:style w:type="paragraph" w:styleId="Title">
    <w:name w:val="Title"/>
    <w:basedOn w:val="Normal"/>
    <w:next w:val="Normal"/>
    <w:link w:val="TitleChar"/>
    <w:uiPriority w:val="10"/>
    <w:qFormat/>
    <w:rsid w:val="00112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1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10A"/>
    <w:pPr>
      <w:spacing w:before="160"/>
      <w:jc w:val="center"/>
    </w:pPr>
    <w:rPr>
      <w:i/>
      <w:iCs/>
      <w:color w:val="404040" w:themeColor="text1" w:themeTint="BF"/>
    </w:rPr>
  </w:style>
  <w:style w:type="character" w:customStyle="1" w:styleId="QuoteChar">
    <w:name w:val="Quote Char"/>
    <w:basedOn w:val="DefaultParagraphFont"/>
    <w:link w:val="Quote"/>
    <w:uiPriority w:val="29"/>
    <w:rsid w:val="0011210A"/>
    <w:rPr>
      <w:i/>
      <w:iCs/>
      <w:color w:val="404040" w:themeColor="text1" w:themeTint="BF"/>
    </w:rPr>
  </w:style>
  <w:style w:type="paragraph" w:styleId="ListParagraph">
    <w:name w:val="List Paragraph"/>
    <w:basedOn w:val="Normal"/>
    <w:uiPriority w:val="34"/>
    <w:qFormat/>
    <w:rsid w:val="0011210A"/>
    <w:pPr>
      <w:ind w:left="720"/>
      <w:contextualSpacing/>
    </w:pPr>
  </w:style>
  <w:style w:type="character" w:styleId="IntenseEmphasis">
    <w:name w:val="Intense Emphasis"/>
    <w:basedOn w:val="DefaultParagraphFont"/>
    <w:uiPriority w:val="21"/>
    <w:qFormat/>
    <w:rsid w:val="0011210A"/>
    <w:rPr>
      <w:i/>
      <w:iCs/>
      <w:color w:val="2F5496" w:themeColor="accent1" w:themeShade="BF"/>
    </w:rPr>
  </w:style>
  <w:style w:type="paragraph" w:styleId="IntenseQuote">
    <w:name w:val="Intense Quote"/>
    <w:basedOn w:val="Normal"/>
    <w:next w:val="Normal"/>
    <w:link w:val="IntenseQuoteChar"/>
    <w:uiPriority w:val="30"/>
    <w:qFormat/>
    <w:rsid w:val="001121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210A"/>
    <w:rPr>
      <w:i/>
      <w:iCs/>
      <w:color w:val="2F5496" w:themeColor="accent1" w:themeShade="BF"/>
    </w:rPr>
  </w:style>
  <w:style w:type="character" w:styleId="IntenseReference">
    <w:name w:val="Intense Reference"/>
    <w:basedOn w:val="DefaultParagraphFont"/>
    <w:uiPriority w:val="32"/>
    <w:qFormat/>
    <w:rsid w:val="0011210A"/>
    <w:rPr>
      <w:b/>
      <w:bCs/>
      <w:smallCaps/>
      <w:color w:val="2F5496" w:themeColor="accent1" w:themeShade="BF"/>
      <w:spacing w:val="5"/>
    </w:rPr>
  </w:style>
  <w:style w:type="character" w:styleId="Hyperlink">
    <w:name w:val="Hyperlink"/>
    <w:basedOn w:val="DefaultParagraphFont"/>
    <w:uiPriority w:val="99"/>
    <w:unhideWhenUsed/>
    <w:rsid w:val="0011210A"/>
    <w:rPr>
      <w:color w:val="0563C1" w:themeColor="hyperlink"/>
      <w:u w:val="single"/>
    </w:rPr>
  </w:style>
  <w:style w:type="character" w:styleId="UnresolvedMention">
    <w:name w:val="Unresolved Mention"/>
    <w:basedOn w:val="DefaultParagraphFont"/>
    <w:uiPriority w:val="99"/>
    <w:semiHidden/>
    <w:unhideWhenUsed/>
    <w:rsid w:val="0011210A"/>
    <w:rPr>
      <w:color w:val="605E5C"/>
      <w:shd w:val="clear" w:color="auto" w:fill="E1DFDD"/>
    </w:rPr>
  </w:style>
  <w:style w:type="character" w:styleId="FollowedHyperlink">
    <w:name w:val="FollowedHyperlink"/>
    <w:basedOn w:val="DefaultParagraphFont"/>
    <w:uiPriority w:val="99"/>
    <w:semiHidden/>
    <w:unhideWhenUsed/>
    <w:rsid w:val="00512EAA"/>
    <w:rPr>
      <w:color w:val="954F72" w:themeColor="followedHyperlink"/>
      <w:u w:val="single"/>
    </w:rPr>
  </w:style>
  <w:style w:type="paragraph" w:styleId="NormalWeb">
    <w:name w:val="Normal (Web)"/>
    <w:basedOn w:val="Normal"/>
    <w:uiPriority w:val="99"/>
    <w:unhideWhenUsed/>
    <w:rsid w:val="006561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561EE"/>
    <w:rPr>
      <w:b/>
      <w:bCs/>
    </w:rPr>
  </w:style>
  <w:style w:type="paragraph" w:styleId="Header">
    <w:name w:val="header"/>
    <w:basedOn w:val="Normal"/>
    <w:link w:val="HeaderChar"/>
    <w:uiPriority w:val="99"/>
    <w:unhideWhenUsed/>
    <w:rsid w:val="00D77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FCE"/>
  </w:style>
  <w:style w:type="paragraph" w:styleId="Footer">
    <w:name w:val="footer"/>
    <w:basedOn w:val="Normal"/>
    <w:link w:val="FooterChar"/>
    <w:uiPriority w:val="99"/>
    <w:unhideWhenUsed/>
    <w:rsid w:val="00D77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marsalan124@gmail.com" TargetMode="External"/><Relationship Id="rId13" Type="http://schemas.openxmlformats.org/officeDocument/2006/relationships/hyperlink" Target="https://drive.google.com/file/d/1VwzFlM5wWCbfp36uWdrXKcl_Km-qcgX5/view?usp=drive_link" TargetMode="External"/><Relationship Id="rId18" Type="http://schemas.openxmlformats.org/officeDocument/2006/relationships/hyperlink" Target="https://drive.google.com/file/d/1bxFbCHSNNllLkVDmgvPMQ-o1TbqXst4P/view?usp=drive_lin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rive.google.com/file/d/1YvLAWPzeA3dPtUSQm0JyE3ordjcwiNeo/view?usp=drive_link" TargetMode="External"/><Relationship Id="rId17" Type="http://schemas.openxmlformats.org/officeDocument/2006/relationships/hyperlink" Target="https://quick-cross-ecommerce.onrender.com" TargetMode="External"/><Relationship Id="rId2" Type="http://schemas.openxmlformats.org/officeDocument/2006/relationships/numbering" Target="numbering.xml"/><Relationship Id="rId16" Type="http://schemas.openxmlformats.org/officeDocument/2006/relationships/hyperlink" Target="https://cr-voting-system-using-django.onrender.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salan-portfolio.onrender.com" TargetMode="External"/><Relationship Id="rId5" Type="http://schemas.openxmlformats.org/officeDocument/2006/relationships/webSettings" Target="webSettings.xml"/><Relationship Id="rId15" Type="http://schemas.openxmlformats.org/officeDocument/2006/relationships/hyperlink" Target="https://restaurant-aggregate-rating-prediction.onrender.com" TargetMode="External"/><Relationship Id="rId10" Type="http://schemas.openxmlformats.org/officeDocument/2006/relationships/hyperlink" Target="https://github.com/Encrypted10" TargetMode="External"/><Relationship Id="rId19" Type="http://schemas.openxmlformats.org/officeDocument/2006/relationships/hyperlink" Target="https://drive.google.com/file/d/1Gq-DZln0ie3TZ3Ux1OifORcxKipWwSt8/view?usp=drive_link" TargetMode="External"/><Relationship Id="rId4" Type="http://schemas.openxmlformats.org/officeDocument/2006/relationships/settings" Target="settings.xml"/><Relationship Id="rId9" Type="http://schemas.openxmlformats.org/officeDocument/2006/relationships/hyperlink" Target="https://www.linkedin.com/in/khaja-mubashir-arsalan/" TargetMode="External"/><Relationship Id="rId14" Type="http://schemas.openxmlformats.org/officeDocument/2006/relationships/hyperlink" Target="https://residential-house-price-prediction.onre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82CC1-AB18-4C51-9D32-4D16A2694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Pages>
  <Words>571</Words>
  <Characters>3257</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Objective</vt:lpstr>
      <vt:lpstr>Technical Skills</vt:lpstr>
      <vt:lpstr>Internships &amp; Training Experience</vt:lpstr>
      <vt:lpstr>Education</vt:lpstr>
      <vt:lpstr>Projects</vt:lpstr>
      <vt:lpstr>Certifications</vt:lpstr>
    </vt:vector>
  </TitlesOfParts>
  <Company>HP</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khaja mubashir arsalan</dc:creator>
  <cp:keywords/>
  <dc:description/>
  <cp:lastModifiedBy>khaja mubashir arsalan</cp:lastModifiedBy>
  <cp:revision>51</cp:revision>
  <dcterms:created xsi:type="dcterms:W3CDTF">2025-08-09T19:51:00Z</dcterms:created>
  <dcterms:modified xsi:type="dcterms:W3CDTF">2025-09-13T17:20:00Z</dcterms:modified>
</cp:coreProperties>
</file>